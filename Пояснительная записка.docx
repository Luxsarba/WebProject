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59F" w:rsidRPr="00236BB5" w:rsidRDefault="00003442" w:rsidP="005C2FF5">
      <w:pPr>
        <w:rPr>
          <w:rFonts w:eastAsia="Times New Roman" w:cs="Times New Roman"/>
          <w:b/>
          <w:bCs/>
          <w:sz w:val="32"/>
          <w:szCs w:val="27"/>
          <w:lang w:val="ru-RU" w:eastAsia="ru-RU"/>
        </w:rPr>
      </w:pPr>
      <w:r w:rsidRPr="00236BB5">
        <w:rPr>
          <w:rFonts w:eastAsia="Times New Roman" w:cs="Times New Roman"/>
          <w:b/>
          <w:bCs/>
          <w:sz w:val="32"/>
          <w:szCs w:val="27"/>
          <w:lang w:val="ru-RU" w:eastAsia="ru-RU"/>
        </w:rPr>
        <w:t>Пояснительная записка</w:t>
      </w:r>
      <w:r w:rsidR="005C2FF5" w:rsidRPr="00236BB5">
        <w:rPr>
          <w:rFonts w:eastAsia="Times New Roman" w:cs="Times New Roman"/>
          <w:b/>
          <w:bCs/>
          <w:sz w:val="32"/>
          <w:szCs w:val="27"/>
          <w:lang w:val="ru-RU" w:eastAsia="ru-RU"/>
        </w:rPr>
        <w:t xml:space="preserve"> к проекту «</w:t>
      </w:r>
      <w:proofErr w:type="spellStart"/>
      <w:r w:rsidRPr="00236BB5">
        <w:rPr>
          <w:rFonts w:eastAsia="Times New Roman" w:cs="Times New Roman"/>
          <w:b/>
          <w:bCs/>
          <w:sz w:val="32"/>
          <w:szCs w:val="27"/>
          <w:lang w:val="ru-RU" w:eastAsia="ru-RU"/>
        </w:rPr>
        <w:t>Telegram</w:t>
      </w:r>
      <w:proofErr w:type="spellEnd"/>
      <w:r w:rsidR="005C2FF5" w:rsidRPr="00236BB5">
        <w:rPr>
          <w:rFonts w:eastAsia="Times New Roman" w:cs="Times New Roman"/>
          <w:b/>
          <w:bCs/>
          <w:sz w:val="32"/>
          <w:szCs w:val="27"/>
          <w:lang w:val="ru-RU" w:eastAsia="ru-RU"/>
        </w:rPr>
        <w:t>-бот для учёта расходов»</w:t>
      </w:r>
    </w:p>
    <w:p w:rsidR="00236BB5" w:rsidRPr="00236BB5" w:rsidRDefault="005C2FF5" w:rsidP="005C2FF5">
      <w:pPr>
        <w:rPr>
          <w:lang w:val="ru-RU"/>
        </w:rPr>
      </w:pPr>
      <w:r w:rsidRPr="00236BB5">
        <w:rPr>
          <w:b/>
          <w:lang w:val="ru-RU"/>
        </w:rPr>
        <w:t>Авторы:</w:t>
      </w:r>
      <w:r w:rsidRPr="00236BB5">
        <w:rPr>
          <w:lang w:val="ru-RU"/>
        </w:rPr>
        <w:t xml:space="preserve"> Юль Сергей, Самохина Виктория, </w:t>
      </w:r>
      <w:proofErr w:type="spellStart"/>
      <w:r w:rsidRPr="00236BB5">
        <w:rPr>
          <w:lang w:val="ru-RU"/>
        </w:rPr>
        <w:t>Ишкарина</w:t>
      </w:r>
      <w:proofErr w:type="spellEnd"/>
      <w:r w:rsidRPr="00236BB5">
        <w:rPr>
          <w:lang w:val="ru-RU"/>
        </w:rPr>
        <w:t xml:space="preserve"> </w:t>
      </w:r>
      <w:proofErr w:type="spellStart"/>
      <w:r w:rsidRPr="00236BB5">
        <w:rPr>
          <w:lang w:val="ru-RU"/>
        </w:rPr>
        <w:t>Аделина</w:t>
      </w:r>
      <w:bookmarkStart w:id="0" w:name="_GoBack"/>
      <w:bookmarkEnd w:id="0"/>
      <w:proofErr w:type="spellEnd"/>
    </w:p>
    <w:p w:rsidR="005C2FF5" w:rsidRPr="00236BB5" w:rsidRDefault="005C2FF5" w:rsidP="005C2FF5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8"/>
          <w:szCs w:val="24"/>
          <w:lang w:val="ru-RU" w:eastAsia="ru-RU"/>
        </w:rPr>
      </w:pPr>
      <w:r w:rsidRPr="00236BB5">
        <w:rPr>
          <w:rFonts w:eastAsia="Times New Roman" w:cs="Times New Roman"/>
          <w:b/>
          <w:bCs/>
          <w:sz w:val="28"/>
          <w:szCs w:val="24"/>
          <w:lang w:val="ru-RU" w:eastAsia="ru-RU"/>
        </w:rPr>
        <w:t>1. Общая информация о проекте</w:t>
      </w:r>
    </w:p>
    <w:p w:rsidR="00CB659F" w:rsidRPr="005C2FF5" w:rsidRDefault="00003442" w:rsidP="005C2FF5">
      <w:pPr>
        <w:rPr>
          <w:lang w:val="ru-RU"/>
        </w:rPr>
      </w:pPr>
      <w:r w:rsidRPr="005C2FF5">
        <w:rPr>
          <w:lang w:val="ru-RU"/>
        </w:rPr>
        <w:t xml:space="preserve">Проект представляет собой </w:t>
      </w:r>
      <w:r w:rsidRPr="005C2FF5">
        <w:t>Telegram</w:t>
      </w:r>
      <w:r w:rsidRPr="005C2FF5">
        <w:rPr>
          <w:lang w:val="ru-RU"/>
        </w:rPr>
        <w:t xml:space="preserve">-бота, предназначенного для ведения учёта личных финансов. </w:t>
      </w:r>
      <w:r w:rsidR="005C2FF5">
        <w:rPr>
          <w:lang w:val="ru-RU"/>
        </w:rPr>
        <w:t>Он</w:t>
      </w:r>
      <w:r w:rsidRPr="005C2FF5">
        <w:rPr>
          <w:lang w:val="ru-RU"/>
        </w:rPr>
        <w:t xml:space="preserve"> позволяет пользователю легко фиксировать расходы, получать статистику по заданному периоду, строить визуальные графики и экспортировать данные в </w:t>
      </w:r>
      <w:r w:rsidRPr="005C2FF5">
        <w:t>Excel</w:t>
      </w:r>
      <w:r w:rsidRPr="005C2FF5">
        <w:rPr>
          <w:lang w:val="ru-RU"/>
        </w:rPr>
        <w:t>.</w:t>
      </w:r>
    </w:p>
    <w:p w:rsidR="00CB659F" w:rsidRPr="00236BB5" w:rsidRDefault="00003442" w:rsidP="00236BB5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8"/>
          <w:szCs w:val="28"/>
          <w:lang w:val="ru-RU" w:eastAsia="ru-RU"/>
        </w:rPr>
      </w:pPr>
      <w:r w:rsidRPr="00236BB5">
        <w:rPr>
          <w:rFonts w:eastAsia="Times New Roman" w:cs="Times New Roman"/>
          <w:b/>
          <w:bCs/>
          <w:sz w:val="28"/>
          <w:szCs w:val="28"/>
          <w:lang w:val="ru-RU" w:eastAsia="ru-RU"/>
        </w:rPr>
        <w:t xml:space="preserve">2. </w:t>
      </w:r>
      <w:r w:rsidR="005C2FF5" w:rsidRPr="00236BB5">
        <w:rPr>
          <w:rFonts w:eastAsia="Times New Roman" w:cs="Times New Roman"/>
          <w:b/>
          <w:bCs/>
          <w:sz w:val="28"/>
          <w:szCs w:val="28"/>
          <w:lang w:val="ru-RU" w:eastAsia="ru-RU"/>
        </w:rPr>
        <w:t>Цель проекта</w:t>
      </w:r>
    </w:p>
    <w:p w:rsidR="00CB659F" w:rsidRDefault="005C2FF5" w:rsidP="005C2FF5">
      <w:pPr>
        <w:rPr>
          <w:lang w:val="ru-RU"/>
        </w:rPr>
      </w:pPr>
      <w:r w:rsidRPr="00236BB5">
        <w:rPr>
          <w:rFonts w:eastAsia="Times New Roman" w:cs="Times New Roman"/>
          <w:b/>
          <w:bCs/>
          <w:szCs w:val="24"/>
          <w:lang w:val="ru-RU" w:eastAsia="ru-RU"/>
        </w:rPr>
        <w:t>Цель проекта</w:t>
      </w:r>
      <w:r w:rsidR="00003442" w:rsidRPr="005C2FF5">
        <w:rPr>
          <w:lang w:val="ru-RU"/>
        </w:rPr>
        <w:t xml:space="preserve"> — </w:t>
      </w:r>
      <w:r>
        <w:rPr>
          <w:lang w:val="ru-RU"/>
        </w:rPr>
        <w:t>облегчение</w:t>
      </w:r>
      <w:r w:rsidR="00003442" w:rsidRPr="005C2FF5">
        <w:rPr>
          <w:lang w:val="ru-RU"/>
        </w:rPr>
        <w:t xml:space="preserve"> процесса учёта расходов в повседневной жизни. </w:t>
      </w:r>
      <w:r>
        <w:rPr>
          <w:lang w:val="ru-RU"/>
        </w:rPr>
        <w:t xml:space="preserve">Бот </w:t>
      </w:r>
      <w:r w:rsidR="00003442" w:rsidRPr="005C2FF5">
        <w:rPr>
          <w:lang w:val="ru-RU"/>
        </w:rPr>
        <w:t xml:space="preserve">обеспечивает простой пользовательский интерфейс на базе </w:t>
      </w:r>
      <w:r w:rsidR="00003442" w:rsidRPr="005C2FF5">
        <w:t>Telegram</w:t>
      </w:r>
      <w:r w:rsidR="00003442" w:rsidRPr="005C2FF5">
        <w:rPr>
          <w:lang w:val="ru-RU"/>
        </w:rPr>
        <w:t>, что делает взаимодействие интуитивным и доступным с любого устройства.</w:t>
      </w:r>
    </w:p>
    <w:p w:rsidR="00CB659F" w:rsidRPr="005C2FF5" w:rsidRDefault="005C2FF5" w:rsidP="005C2FF5">
      <w:pPr>
        <w:rPr>
          <w:lang w:val="ru-RU"/>
        </w:rPr>
      </w:pPr>
      <w:r w:rsidRPr="00236BB5">
        <w:rPr>
          <w:rFonts w:eastAsia="Times New Roman" w:cs="Times New Roman"/>
          <w:b/>
          <w:bCs/>
          <w:szCs w:val="20"/>
          <w:lang w:val="ru-RU" w:eastAsia="ru-RU"/>
        </w:rPr>
        <w:t>Задачи:</w:t>
      </w:r>
      <w:r w:rsidRPr="005C2FF5">
        <w:rPr>
          <w:lang w:val="ru-RU"/>
        </w:rPr>
        <w:br/>
      </w:r>
      <w:r w:rsidR="00003442" w:rsidRPr="005C2FF5">
        <w:rPr>
          <w:lang w:val="ru-RU"/>
        </w:rPr>
        <w:t>• Добавление расходов (сумма, категория, комментарий)</w:t>
      </w:r>
      <w:r w:rsidR="00003442" w:rsidRPr="005C2FF5">
        <w:rPr>
          <w:lang w:val="ru-RU"/>
        </w:rPr>
        <w:br/>
        <w:t>• Получение статистики за день, неделю или месяц</w:t>
      </w:r>
      <w:r w:rsidR="00003442" w:rsidRPr="005C2FF5">
        <w:rPr>
          <w:lang w:val="ru-RU"/>
        </w:rPr>
        <w:br/>
        <w:t>• Визуализация данных в виде круговых и линейных диаграмм</w:t>
      </w:r>
      <w:r w:rsidR="00003442" w:rsidRPr="005C2FF5">
        <w:rPr>
          <w:lang w:val="ru-RU"/>
        </w:rPr>
        <w:br/>
        <w:t xml:space="preserve">• Экспорт расходов в </w:t>
      </w:r>
      <w:r w:rsidR="00003442" w:rsidRPr="005C2FF5">
        <w:t>Excel</w:t>
      </w:r>
      <w:r w:rsidR="00003442" w:rsidRPr="005C2FF5">
        <w:rPr>
          <w:lang w:val="ru-RU"/>
        </w:rPr>
        <w:t xml:space="preserve"> с </w:t>
      </w:r>
      <w:proofErr w:type="spellStart"/>
      <w:r>
        <w:rPr>
          <w:lang w:val="ru-RU"/>
        </w:rPr>
        <w:t>авто</w:t>
      </w:r>
      <w:r w:rsidRPr="005C2FF5">
        <w:rPr>
          <w:lang w:val="ru-RU"/>
        </w:rPr>
        <w:t>форматированием</w:t>
      </w:r>
      <w:proofErr w:type="spellEnd"/>
      <w:r w:rsidR="00003442" w:rsidRPr="005C2FF5">
        <w:rPr>
          <w:lang w:val="ru-RU"/>
        </w:rPr>
        <w:t xml:space="preserve"> и диаграммой</w:t>
      </w:r>
      <w:r w:rsidR="00003442" w:rsidRPr="005C2FF5">
        <w:rPr>
          <w:lang w:val="ru-RU"/>
        </w:rPr>
        <w:br/>
        <w:t xml:space="preserve">• Использование </w:t>
      </w:r>
      <w:r w:rsidR="00003442" w:rsidRPr="005C2FF5">
        <w:t>inline</w:t>
      </w:r>
      <w:r w:rsidR="00003442" w:rsidRPr="005C2FF5">
        <w:rPr>
          <w:lang w:val="ru-RU"/>
        </w:rPr>
        <w:t>-кнопок для быстрого взаимодействия</w:t>
      </w:r>
    </w:p>
    <w:p w:rsidR="005C2FF5" w:rsidRPr="00236BB5" w:rsidRDefault="005C2FF5" w:rsidP="005C2FF5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8"/>
          <w:szCs w:val="28"/>
          <w:lang w:val="ru-RU" w:eastAsia="ru-RU"/>
        </w:rPr>
      </w:pPr>
      <w:r w:rsidRPr="00236BB5">
        <w:rPr>
          <w:rFonts w:eastAsia="Times New Roman" w:cs="Times New Roman"/>
          <w:b/>
          <w:bCs/>
          <w:sz w:val="28"/>
          <w:szCs w:val="28"/>
          <w:lang w:val="ru-RU" w:eastAsia="ru-RU"/>
        </w:rPr>
        <w:t>3. Описание реализации</w:t>
      </w:r>
    </w:p>
    <w:p w:rsidR="00CB659F" w:rsidRPr="00003442" w:rsidRDefault="00003442" w:rsidP="00003442">
      <w:pPr>
        <w:spacing w:before="100" w:beforeAutospacing="1" w:after="100" w:afterAutospacing="1" w:line="240" w:lineRule="auto"/>
        <w:outlineLvl w:val="4"/>
        <w:rPr>
          <w:rFonts w:eastAsia="Times New Roman" w:cs="Times New Roman"/>
          <w:b/>
          <w:bCs/>
          <w:sz w:val="20"/>
          <w:szCs w:val="20"/>
          <w:lang w:val="ru-RU" w:eastAsia="ru-RU"/>
        </w:rPr>
      </w:pPr>
      <w:r w:rsidRPr="00236BB5">
        <w:rPr>
          <w:rFonts w:eastAsia="Times New Roman" w:cs="Times New Roman"/>
          <w:b/>
          <w:bCs/>
          <w:szCs w:val="20"/>
          <w:lang w:val="ru-RU" w:eastAsia="ru-RU"/>
        </w:rPr>
        <w:t>Архитектура проекта:</w:t>
      </w:r>
      <w:r>
        <w:rPr>
          <w:rFonts w:eastAsia="Times New Roman" w:cs="Times New Roman"/>
          <w:b/>
          <w:bCs/>
          <w:sz w:val="20"/>
          <w:szCs w:val="20"/>
          <w:lang w:val="ru-RU" w:eastAsia="ru-RU"/>
        </w:rPr>
        <w:br/>
      </w:r>
      <w:r w:rsidRPr="00003442">
        <w:rPr>
          <w:lang w:val="ru-RU"/>
        </w:rPr>
        <w:t>Проект разделён на следующие основные компоненты:</w:t>
      </w:r>
      <w:r w:rsidRPr="00003442">
        <w:rPr>
          <w:lang w:val="ru-RU"/>
        </w:rPr>
        <w:br/>
        <w:t xml:space="preserve">• </w:t>
      </w:r>
      <w:r w:rsidRPr="00003442">
        <w:rPr>
          <w:rFonts w:ascii="Courier New" w:eastAsia="Times New Roman" w:hAnsi="Courier New" w:cs="Courier New"/>
          <w:sz w:val="20"/>
          <w:szCs w:val="20"/>
          <w:lang w:val="ru-RU" w:eastAsia="ru-RU"/>
        </w:rPr>
        <w:t>bot.py</w:t>
      </w:r>
      <w:r w:rsidRPr="00003442">
        <w:rPr>
          <w:lang w:val="ru-RU"/>
        </w:rPr>
        <w:t xml:space="preserve"> — основной файл запуска</w:t>
      </w:r>
      <w:r w:rsidRPr="00003442">
        <w:rPr>
          <w:lang w:val="ru-RU"/>
        </w:rPr>
        <w:br/>
        <w:t xml:space="preserve">• </w:t>
      </w:r>
      <w:proofErr w:type="spellStart"/>
      <w:r w:rsidRPr="00003442">
        <w:rPr>
          <w:rFonts w:ascii="Courier New" w:eastAsia="Times New Roman" w:hAnsi="Courier New" w:cs="Courier New"/>
          <w:sz w:val="20"/>
          <w:szCs w:val="20"/>
          <w:lang w:val="ru-RU" w:eastAsia="ru-RU"/>
        </w:rPr>
        <w:t>handlers</w:t>
      </w:r>
      <w:proofErr w:type="spellEnd"/>
      <w:r w:rsidRPr="00003442">
        <w:rPr>
          <w:rFonts w:ascii="Courier New" w:eastAsia="Times New Roman" w:hAnsi="Courier New" w:cs="Courier New"/>
          <w:sz w:val="20"/>
          <w:szCs w:val="20"/>
          <w:lang w:val="ru-RU" w:eastAsia="ru-RU"/>
        </w:rPr>
        <w:t>/</w:t>
      </w:r>
      <w:r w:rsidRPr="00003442">
        <w:rPr>
          <w:lang w:val="ru-RU"/>
        </w:rPr>
        <w:t xml:space="preserve"> — обработчики команд бота</w:t>
      </w:r>
      <w:r w:rsidRPr="00003442">
        <w:rPr>
          <w:lang w:val="ru-RU"/>
        </w:rPr>
        <w:br/>
        <w:t xml:space="preserve">• </w:t>
      </w:r>
      <w:proofErr w:type="spellStart"/>
      <w:r w:rsidRPr="00003442">
        <w:rPr>
          <w:rFonts w:ascii="Courier New" w:eastAsia="Times New Roman" w:hAnsi="Courier New" w:cs="Courier New"/>
          <w:sz w:val="20"/>
          <w:szCs w:val="20"/>
          <w:lang w:val="ru-RU" w:eastAsia="ru-RU"/>
        </w:rPr>
        <w:t>utils</w:t>
      </w:r>
      <w:proofErr w:type="spellEnd"/>
      <w:r w:rsidRPr="00003442">
        <w:rPr>
          <w:rFonts w:ascii="Courier New" w:eastAsia="Times New Roman" w:hAnsi="Courier New" w:cs="Courier New"/>
          <w:sz w:val="20"/>
          <w:szCs w:val="20"/>
          <w:lang w:val="ru-RU" w:eastAsia="ru-RU"/>
        </w:rPr>
        <w:t>/</w:t>
      </w:r>
      <w:r w:rsidRPr="00003442">
        <w:rPr>
          <w:lang w:val="ru-RU"/>
        </w:rPr>
        <w:t xml:space="preserve"> — утилиты для построения графиков и экспорта</w:t>
      </w:r>
      <w:r w:rsidRPr="00003442">
        <w:rPr>
          <w:lang w:val="ru-RU"/>
        </w:rPr>
        <w:br/>
        <w:t xml:space="preserve">• </w:t>
      </w:r>
      <w:proofErr w:type="spellStart"/>
      <w:r w:rsidRPr="00003442">
        <w:rPr>
          <w:rFonts w:ascii="Courier New" w:eastAsia="Times New Roman" w:hAnsi="Courier New" w:cs="Courier New"/>
          <w:sz w:val="20"/>
          <w:szCs w:val="20"/>
          <w:lang w:val="ru-RU" w:eastAsia="ru-RU"/>
        </w:rPr>
        <w:t>data</w:t>
      </w:r>
      <w:proofErr w:type="spellEnd"/>
      <w:r w:rsidRPr="00003442">
        <w:rPr>
          <w:rFonts w:ascii="Courier New" w:eastAsia="Times New Roman" w:hAnsi="Courier New" w:cs="Courier New"/>
          <w:sz w:val="20"/>
          <w:szCs w:val="20"/>
          <w:lang w:val="ru-RU" w:eastAsia="ru-RU"/>
        </w:rPr>
        <w:t>/</w:t>
      </w:r>
      <w:r w:rsidRPr="00003442">
        <w:rPr>
          <w:lang w:val="ru-RU"/>
        </w:rPr>
        <w:t xml:space="preserve"> — модели данных </w:t>
      </w:r>
      <w:proofErr w:type="spellStart"/>
      <w:r w:rsidRPr="005C2FF5">
        <w:t>SQLAlchemy</w:t>
      </w:r>
      <w:proofErr w:type="spellEnd"/>
      <w:r>
        <w:rPr>
          <w:lang w:val="ru-RU"/>
        </w:rPr>
        <w:t xml:space="preserve"> и подключение к БД</w:t>
      </w:r>
    </w:p>
    <w:p w:rsidR="00236BB5" w:rsidRDefault="00003442" w:rsidP="00236BB5">
      <w:pPr>
        <w:spacing w:before="100" w:beforeAutospacing="1" w:after="100" w:afterAutospacing="1" w:line="240" w:lineRule="auto"/>
        <w:outlineLvl w:val="4"/>
        <w:rPr>
          <w:lang w:val="ru-RU"/>
        </w:rPr>
      </w:pPr>
      <w:r w:rsidRPr="00236BB5">
        <w:rPr>
          <w:rFonts w:eastAsia="Times New Roman" w:cs="Times New Roman"/>
          <w:b/>
          <w:bCs/>
          <w:szCs w:val="20"/>
          <w:lang w:val="ru-RU" w:eastAsia="ru-RU"/>
        </w:rPr>
        <w:t>Используемые технологии:</w:t>
      </w:r>
      <w:r>
        <w:rPr>
          <w:rFonts w:eastAsia="Times New Roman" w:cs="Times New Roman"/>
          <w:b/>
          <w:bCs/>
          <w:sz w:val="20"/>
          <w:szCs w:val="20"/>
          <w:lang w:val="ru-RU" w:eastAsia="ru-RU"/>
        </w:rPr>
        <w:br/>
      </w:r>
      <w:r w:rsidRPr="00003442">
        <w:rPr>
          <w:lang w:val="ru-RU"/>
        </w:rPr>
        <w:t>В проекте использованы следующие технологии:</w:t>
      </w:r>
      <w:r w:rsidRPr="00003442">
        <w:rPr>
          <w:lang w:val="ru-RU"/>
        </w:rPr>
        <w:br/>
        <w:t xml:space="preserve">• Язык программирования: </w:t>
      </w:r>
      <w:r w:rsidRPr="005C2FF5">
        <w:t>Python</w:t>
      </w:r>
      <w:r w:rsidRPr="00003442">
        <w:rPr>
          <w:lang w:val="ru-RU"/>
        </w:rPr>
        <w:br/>
        <w:t xml:space="preserve">• </w:t>
      </w:r>
      <w:r w:rsidRPr="005C2FF5">
        <w:t>Telegram</w:t>
      </w:r>
      <w:r w:rsidRPr="00003442">
        <w:rPr>
          <w:lang w:val="ru-RU"/>
        </w:rPr>
        <w:t xml:space="preserve"> </w:t>
      </w:r>
      <w:r w:rsidRPr="005C2FF5">
        <w:t>Bot</w:t>
      </w:r>
      <w:r w:rsidRPr="00003442">
        <w:rPr>
          <w:lang w:val="ru-RU"/>
        </w:rPr>
        <w:t xml:space="preserve"> </w:t>
      </w:r>
      <w:r w:rsidRPr="005C2FF5">
        <w:t>API</w:t>
      </w:r>
      <w:r w:rsidRPr="00003442">
        <w:rPr>
          <w:lang w:val="ru-RU"/>
        </w:rPr>
        <w:t xml:space="preserve">: библиотека </w:t>
      </w:r>
      <w:r w:rsidRPr="005C2FF5">
        <w:t>python</w:t>
      </w:r>
      <w:r w:rsidRPr="00003442">
        <w:rPr>
          <w:lang w:val="ru-RU"/>
        </w:rPr>
        <w:t>-</w:t>
      </w:r>
      <w:r w:rsidRPr="005C2FF5">
        <w:t>telegram</w:t>
      </w:r>
      <w:r w:rsidRPr="00003442">
        <w:rPr>
          <w:lang w:val="ru-RU"/>
        </w:rPr>
        <w:t>-</w:t>
      </w:r>
      <w:r w:rsidRPr="005C2FF5">
        <w:t>bot</w:t>
      </w:r>
      <w:r w:rsidRPr="00003442">
        <w:rPr>
          <w:lang w:val="ru-RU"/>
        </w:rPr>
        <w:br/>
        <w:t xml:space="preserve">• База данных: </w:t>
      </w:r>
      <w:r w:rsidRPr="005C2FF5">
        <w:t>SQLite</w:t>
      </w:r>
      <w:r w:rsidRPr="00003442">
        <w:rPr>
          <w:lang w:val="ru-RU"/>
        </w:rPr>
        <w:t xml:space="preserve"> с использованием </w:t>
      </w:r>
      <w:r w:rsidRPr="005C2FF5">
        <w:t>ORM</w:t>
      </w:r>
      <w:r w:rsidRPr="00003442">
        <w:rPr>
          <w:lang w:val="ru-RU"/>
        </w:rPr>
        <w:t xml:space="preserve"> </w:t>
      </w:r>
      <w:proofErr w:type="spellStart"/>
      <w:r w:rsidRPr="005C2FF5">
        <w:t>SQLAlchemy</w:t>
      </w:r>
      <w:proofErr w:type="spellEnd"/>
      <w:r w:rsidRPr="00003442">
        <w:rPr>
          <w:lang w:val="ru-RU"/>
        </w:rPr>
        <w:br/>
        <w:t xml:space="preserve">• Графики: </w:t>
      </w:r>
      <w:proofErr w:type="spellStart"/>
      <w:r w:rsidRPr="005C2FF5">
        <w:t>matplotlib</w:t>
      </w:r>
      <w:proofErr w:type="spellEnd"/>
      <w:r w:rsidRPr="00003442">
        <w:rPr>
          <w:lang w:val="ru-RU"/>
        </w:rPr>
        <w:br/>
        <w:t xml:space="preserve">• Формирование </w:t>
      </w:r>
      <w:r w:rsidRPr="005C2FF5">
        <w:t>Excel</w:t>
      </w:r>
      <w:r w:rsidRPr="00003442">
        <w:rPr>
          <w:lang w:val="ru-RU"/>
        </w:rPr>
        <w:t xml:space="preserve">: библиотека </w:t>
      </w:r>
      <w:proofErr w:type="spellStart"/>
      <w:r w:rsidRPr="005C2FF5">
        <w:t>xlsxwriter</w:t>
      </w:r>
      <w:proofErr w:type="spellEnd"/>
      <w:r w:rsidRPr="00003442">
        <w:rPr>
          <w:lang w:val="ru-RU"/>
        </w:rPr>
        <w:br/>
        <w:t>• Асинхронная архитектура и модульная структура</w:t>
      </w:r>
    </w:p>
    <w:p w:rsidR="00003442" w:rsidRPr="00236BB5" w:rsidRDefault="00003442" w:rsidP="00003442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8"/>
          <w:szCs w:val="28"/>
          <w:lang w:val="ru-RU" w:eastAsia="ru-RU"/>
        </w:rPr>
      </w:pPr>
      <w:r w:rsidRPr="00236BB5">
        <w:rPr>
          <w:rFonts w:eastAsia="Times New Roman" w:cs="Times New Roman"/>
          <w:b/>
          <w:bCs/>
          <w:sz w:val="28"/>
          <w:szCs w:val="28"/>
          <w:lang w:val="ru-RU" w:eastAsia="ru-RU"/>
        </w:rPr>
        <w:lastRenderedPageBreak/>
        <w:t>4. Выводы и перспективы</w:t>
      </w:r>
    </w:p>
    <w:p w:rsidR="00003442" w:rsidRDefault="00003442" w:rsidP="00003442">
      <w:pPr>
        <w:rPr>
          <w:lang w:val="ru-RU"/>
        </w:rPr>
      </w:pPr>
      <w:r w:rsidRPr="00003442">
        <w:rPr>
          <w:lang w:val="ru-RU"/>
        </w:rPr>
        <w:t xml:space="preserve">Проект реализует полноценную систему учета и анализа финансов с удобным, интуитивно понятным интерфейсом и </w:t>
      </w:r>
      <w:r>
        <w:rPr>
          <w:lang w:val="ru-RU"/>
        </w:rPr>
        <w:t xml:space="preserve">наглядным представлением затрат. </w:t>
      </w:r>
    </w:p>
    <w:p w:rsidR="00003442" w:rsidRPr="00003442" w:rsidRDefault="00003442" w:rsidP="00003442">
      <w:pPr>
        <w:rPr>
          <w:lang w:val="ru-RU"/>
        </w:rPr>
      </w:pPr>
      <w:r w:rsidRPr="00003442">
        <w:rPr>
          <w:lang w:val="ru-RU"/>
        </w:rPr>
        <w:t>Функциональность может быть расширена за счёт:</w:t>
      </w:r>
      <w:r>
        <w:rPr>
          <w:lang w:val="ru-RU"/>
        </w:rPr>
        <w:br/>
      </w:r>
      <w:r w:rsidRPr="00003442">
        <w:rPr>
          <w:lang w:val="ru-RU"/>
        </w:rPr>
        <w:t>• Удаление/редактирование расходов</w:t>
      </w:r>
      <w:r>
        <w:rPr>
          <w:lang w:val="ru-RU"/>
        </w:rPr>
        <w:br/>
      </w:r>
      <w:r w:rsidRPr="00003442">
        <w:rPr>
          <w:lang w:val="ru-RU"/>
        </w:rPr>
        <w:t>• Создание/удаление/редактирование групп пользователей</w:t>
      </w:r>
      <w:r>
        <w:rPr>
          <w:lang w:val="ru-RU"/>
        </w:rPr>
        <w:br/>
      </w:r>
      <w:r w:rsidRPr="00003442">
        <w:rPr>
          <w:lang w:val="ru-RU"/>
        </w:rPr>
        <w:t xml:space="preserve">• Распознавание фото чеков с помощью </w:t>
      </w:r>
      <w:proofErr w:type="spellStart"/>
      <w:r w:rsidRPr="00003442">
        <w:rPr>
          <w:lang w:val="ru-RU"/>
        </w:rPr>
        <w:t>OpenCV</w:t>
      </w:r>
      <w:proofErr w:type="spellEnd"/>
    </w:p>
    <w:p w:rsidR="00CB659F" w:rsidRPr="00003442" w:rsidRDefault="00CB659F" w:rsidP="005C2FF5">
      <w:pPr>
        <w:rPr>
          <w:lang w:val="ru-RU"/>
        </w:rPr>
      </w:pPr>
    </w:p>
    <w:sectPr w:rsidR="00CB659F" w:rsidRPr="0000344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9562B61"/>
    <w:multiLevelType w:val="hybridMultilevel"/>
    <w:tmpl w:val="D3DC5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03442"/>
    <w:rsid w:val="00034616"/>
    <w:rsid w:val="0006063C"/>
    <w:rsid w:val="0015074B"/>
    <w:rsid w:val="00236BB5"/>
    <w:rsid w:val="0029639D"/>
    <w:rsid w:val="00326F90"/>
    <w:rsid w:val="005C2FF5"/>
    <w:rsid w:val="00AA1D8D"/>
    <w:rsid w:val="00B47730"/>
    <w:rsid w:val="00CB0664"/>
    <w:rsid w:val="00CB659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F88D88"/>
  <w14:defaultImageDpi w14:val="300"/>
  <w15:docId w15:val="{86B3A6DF-1C5B-4A87-B7D3-8C0D0847D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Normal (Web)"/>
    <w:basedOn w:val="a1"/>
    <w:uiPriority w:val="99"/>
    <w:semiHidden/>
    <w:unhideWhenUsed/>
    <w:rsid w:val="00003442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5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0363B20-8428-49DB-B9D8-7F616C221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277</Words>
  <Characters>1582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1856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Сергей</cp:lastModifiedBy>
  <cp:revision>3</cp:revision>
  <dcterms:created xsi:type="dcterms:W3CDTF">2025-05-18T03:29:00Z</dcterms:created>
  <dcterms:modified xsi:type="dcterms:W3CDTF">2025-05-18T03:36:00Z</dcterms:modified>
  <cp:category/>
</cp:coreProperties>
</file>